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fecc5d1" w14:textId="3fecc5d1">
      <w:pPr>
        <w:spacing w:after="0"/>
        <w:ind w:left="0"/>
        <w:jc w:val="left"/>
        <w15:collapsed w:val="false"/>
      </w:pPr>
      <w:r>
        <w:rPr>
          <w:rFonts w:ascii="Times New Roman"/>
          <w:b/>
          <w:i w:val="false"/>
          <w:color w:val="000000"/>
        </w:rPr>
        <w:t xml:space="preserve"> Markdown-by-Java 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A simple markdown editor by Java 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Dependencies 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Markdownj v1.0.2b4 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docx4j v3.2.2 
    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docx4j-ImportXHTML v3.2.2 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its dependencies 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Features 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Support anchor point relocation. Structure is defined as 
    </w:t>
      </w:r>
      <w:r>
        <w:rPr>
          <w:rFonts w:ascii="Times New Roman"/>
          <w:b w:val="false"/>
          <w:i w:val="false"/>
          <w:color w:val="000000"/>
          <w:sz w:val="22"/>
        </w:rPr>
        <w:t xml:space="preserve">
     . 
    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Support importing extra .css files. 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Support export markdown file as .docx. 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HTML is recognizable. 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Markdown-by-Java 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A simple markdown editor by Java 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Dependencies 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Markdownj v1.0.2b4 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docx4j v3.2.2 
    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docx4j-ImportXHTML v3.2.2 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its dependencies 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Features 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Support anchor point relocation. Structure is defined as 
    </w:t>
      </w:r>
      <w:r>
        <w:rPr>
          <w:rFonts w:ascii="Times New Roman"/>
          <w:b w:val="false"/>
          <w:i w:val="false"/>
          <w:color w:val="000000"/>
          <w:sz w:val="22"/>
        </w:rPr>
        <w:t xml:space="preserve">
     . 
    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Support importing extra .css files. 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Support export markdown file as .docx. 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HTML is recognizable. 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Markdown-by-Java 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A simple markdown editor by Java 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Dependencies 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Markdownj v1.0.2b4 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docx4j v3.2.2 
    </w:t>
      </w:r>
    </w:p>
    <w:p>
      <w:pPr>
        <w:numPr>
          <w:ilvl w:val="1"/>
          <w:numId w:val="5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docx4j-ImportXHTML v3.2.2 </w:t>
      </w:r>
    </w:p>
    <w:p>
      <w:pPr>
        <w:numPr>
          <w:ilvl w:val="1"/>
          <w:numId w:val="5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its dependencies 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Features </w:t>
      </w:r>
    </w:p>
    <w:p>
      <w:pPr>
        <w:numPr>
          <w:ilvl w:val="0"/>
          <w:numId w:val="6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Support anchor point relocation. Structure is defined as 
    </w:t>
      </w:r>
      <w:r>
        <w:rPr>
          <w:rFonts w:ascii="Times New Roman"/>
          <w:b w:val="false"/>
          <w:i w:val="false"/>
          <w:color w:val="000000"/>
          <w:sz w:val="22"/>
        </w:rPr>
        <w:t xml:space="preserve">
     . 
    </w:t>
      </w:r>
    </w:p>
    <w:p>
      <w:pPr>
        <w:numPr>
          <w:ilvl w:val="0"/>
          <w:numId w:val="6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Support importing extra .css files. </w:t>
      </w:r>
    </w:p>
    <w:p>
      <w:pPr>
        <w:numPr>
          <w:ilvl w:val="0"/>
          <w:numId w:val="6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Support export markdown file as .docx. </w:t>
      </w:r>
    </w:p>
    <w:p>
      <w:pPr>
        <w:numPr>
          <w:ilvl w:val="0"/>
          <w:numId w:val="6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HTML is recognizable. 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Markdown-by-Java 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A simple markdown editor by Java 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Dependencies </w:t>
      </w:r>
    </w:p>
    <w:p>
      <w:pPr>
        <w:numPr>
          <w:ilvl w:val="0"/>
          <w:numId w:val="7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Markdownj v1.0.2b4 </w:t>
      </w:r>
    </w:p>
    <w:p>
      <w:pPr>
        <w:numPr>
          <w:ilvl w:val="0"/>
          <w:numId w:val="7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docx4j v3.2.2 
    </w:t>
      </w:r>
    </w:p>
    <w:p>
      <w:pPr>
        <w:numPr>
          <w:ilvl w:val="1"/>
          <w:numId w:val="7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docx4j-ImportXHTML v3.2.2 </w:t>
      </w:r>
    </w:p>
    <w:p>
      <w:pPr>
        <w:numPr>
          <w:ilvl w:val="1"/>
          <w:numId w:val="7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its dependencies 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Features </w:t>
      </w:r>
    </w:p>
    <w:p>
      <w:pPr>
        <w:numPr>
          <w:ilvl w:val="0"/>
          <w:numId w:val="8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Support anchor point relocation. Structure is defined as 
    </w:t>
      </w:r>
      <w:r>
        <w:rPr>
          <w:rFonts w:ascii="Times New Roman"/>
          <w:b w:val="false"/>
          <w:i w:val="false"/>
          <w:color w:val="000000"/>
          <w:sz w:val="22"/>
        </w:rPr>
        <w:t xml:space="preserve">
     . 
    </w:t>
      </w:r>
    </w:p>
    <w:p>
      <w:pPr>
        <w:numPr>
          <w:ilvl w:val="0"/>
          <w:numId w:val="8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Support importing extra .css files. </w:t>
      </w:r>
    </w:p>
    <w:p>
      <w:pPr>
        <w:numPr>
          <w:ilvl w:val="0"/>
          <w:numId w:val="8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Support export markdown file as .docx. </w:t>
      </w:r>
    </w:p>
    <w:p>
      <w:pPr>
        <w:numPr>
          <w:ilvl w:val="0"/>
          <w:numId w:val="8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HTML is recognizable. 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Markdown-by-Java 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A simple markdown editor by Java 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Dependencies </w:t>
      </w:r>
    </w:p>
    <w:p>
      <w:pPr>
        <w:numPr>
          <w:ilvl w:val="0"/>
          <w:numId w:val="9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Markdownj v1.0.2b4 </w:t>
      </w:r>
    </w:p>
    <w:p>
      <w:pPr>
        <w:numPr>
          <w:ilvl w:val="0"/>
          <w:numId w:val="9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docx4j v3.2.2 
    </w:t>
      </w:r>
    </w:p>
    <w:p>
      <w:pPr>
        <w:numPr>
          <w:ilvl w:val="1"/>
          <w:numId w:val="9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docx4j-ImportXHTML v3.2.2 </w:t>
      </w:r>
    </w:p>
    <w:p>
      <w:pPr>
        <w:numPr>
          <w:ilvl w:val="1"/>
          <w:numId w:val="9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its dependencies 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Features </w:t>
      </w:r>
    </w:p>
    <w:p>
      <w:pPr>
        <w:numPr>
          <w:ilvl w:val="0"/>
          <w:numId w:val="10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Support anchor point relocation. Structure is defined as 
    </w:t>
      </w:r>
      <w:r>
        <w:rPr>
          <w:rFonts w:ascii="Times New Roman"/>
          <w:b w:val="false"/>
          <w:i w:val="false"/>
          <w:color w:val="000000"/>
          <w:sz w:val="22"/>
        </w:rPr>
        <w:t xml:space="preserve">
     . 
    </w:t>
      </w:r>
    </w:p>
    <w:p>
      <w:pPr>
        <w:numPr>
          <w:ilvl w:val="0"/>
          <w:numId w:val="10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Support importing extra .css files. </w:t>
      </w:r>
    </w:p>
    <w:p>
      <w:pPr>
        <w:numPr>
          <w:ilvl w:val="0"/>
          <w:numId w:val="10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Support export markdown file as .docx. </w:t>
      </w:r>
    </w:p>
    <w:p>
      <w:pPr>
        <w:numPr>
          <w:ilvl w:val="0"/>
          <w:numId w:val="10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HTML is recognizable. </w:t>
      </w:r>
    </w:p>
    <w:sectPr>
      <w:pgSz w:w="16839" w:h="11907" w:orient="landscape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8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9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0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numbering.xml" Type="http://schemas.openxmlformats.org/officeDocument/2006/relationships/numbering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